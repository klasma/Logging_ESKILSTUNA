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30969-2022 i Eskilstuna kommun</w:t>
      </w:r>
    </w:p>
    <w:p>
      <w:r>
        <w:t>Detta dokument behandlar höga naturvärden i avverkningsamälan A 30969-2022 i Eskilstuna kommun. Denna avverkningsanmälan inkom 2022-07-26 och omfattar 4,0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stare (VU, §4), havsörn (NT, §4), spillkråka (NT, §4) och hasselticka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9773"/>
            <wp:docPr id="1" name="Picture 1"/>
            <wp:cNvGraphicFramePr>
              <a:graphicFrameLocks noChangeAspect="1"/>
            </wp:cNvGraphicFramePr>
            <a:graphic>
              <a:graphicData uri="http://schemas.openxmlformats.org/drawingml/2006/picture">
                <pic:pic>
                  <pic:nvPicPr>
                    <pic:cNvPr id="0" name="A 30969-2022.png"/>
                    <pic:cNvPicPr/>
                  </pic:nvPicPr>
                  <pic:blipFill>
                    <a:blip r:embed="rId16"/>
                    <a:stretch>
                      <a:fillRect/>
                    </a:stretch>
                  </pic:blipFill>
                  <pic:spPr>
                    <a:xfrm>
                      <a:off x="0" y="0"/>
                      <a:ext cx="5486400" cy="3859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6570693, E 576067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pPr>
        <w:pStyle w:val="ListBullet"/>
      </w:pPr>
      <w:r>
        <w:t>Havsörn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