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66282-2018 i Eskilstuna kommun</w:t>
      </w:r>
    </w:p>
    <w:p>
      <w:r>
        <w:t>Detta dokument behandlar höga naturvärden i avverkningsamälan A 66282-2018 i Eskilstuna kommun. Denna avverkningsanmälan inkom 2018-11-23 och omfattar 5,3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bronshjon (S), granbarkgnagare (S), mindre märgborre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7141"/>
            <wp:docPr id="1" name="Picture 1"/>
            <wp:cNvGraphicFramePr>
              <a:graphicFrameLocks noChangeAspect="1"/>
            </wp:cNvGraphicFramePr>
            <a:graphic>
              <a:graphicData uri="http://schemas.openxmlformats.org/drawingml/2006/picture">
                <pic:pic>
                  <pic:nvPicPr>
                    <pic:cNvPr id="0" name="A 66282-2018.png"/>
                    <pic:cNvPicPr/>
                  </pic:nvPicPr>
                  <pic:blipFill>
                    <a:blip r:embed="rId16"/>
                    <a:stretch>
                      <a:fillRect/>
                    </a:stretch>
                  </pic:blipFill>
                  <pic:spPr>
                    <a:xfrm>
                      <a:off x="0" y="0"/>
                      <a:ext cx="5486400" cy="26071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6573601, E 591993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2920274"/>
            <wp:docPr id="2" name="Picture 2"/>
            <wp:cNvGraphicFramePr>
              <a:graphicFrameLocks noChangeAspect="1"/>
            </wp:cNvGraphicFramePr>
            <a:graphic>
              <a:graphicData uri="http://schemas.openxmlformats.org/drawingml/2006/picture">
                <pic:pic>
                  <pic:nvPicPr>
                    <pic:cNvPr id="0" name="A 66282-2018.png"/>
                    <pic:cNvPicPr/>
                  </pic:nvPicPr>
                  <pic:blipFill>
                    <a:blip r:embed="rId17"/>
                    <a:stretch>
                      <a:fillRect/>
                    </a:stretch>
                  </pic:blipFill>
                  <pic:spPr>
                    <a:xfrm>
                      <a:off x="0" y="0"/>
                      <a:ext cx="5486400" cy="29202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6573601, E 591993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