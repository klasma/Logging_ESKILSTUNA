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52556-2019 i Eskilstuna kommun</w:t>
      </w:r>
    </w:p>
    <w:p>
      <w:r>
        <w:t>Detta dokument behandlar höga naturvärden i avverkningsamälan A 52556-2019 i Eskilstuna kommun. Denna avverkningsanmälan inkom 2019-10-07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vippärt (NT), grönpyrola (S), plattlummer (S, §9), vanlig snok (§6),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057"/>
            <wp:docPr id="1" name="Picture 1"/>
            <wp:cNvGraphicFramePr>
              <a:graphicFrameLocks noChangeAspect="1"/>
            </wp:cNvGraphicFramePr>
            <a:graphic>
              <a:graphicData uri="http://schemas.openxmlformats.org/drawingml/2006/picture">
                <pic:pic>
                  <pic:nvPicPr>
                    <pic:cNvPr id="0" name="A 52556-2019.png"/>
                    <pic:cNvPicPr/>
                  </pic:nvPicPr>
                  <pic:blipFill>
                    <a:blip r:embed="rId16"/>
                    <a:stretch>
                      <a:fillRect/>
                    </a:stretch>
                  </pic:blipFill>
                  <pic:spPr>
                    <a:xfrm>
                      <a:off x="0" y="0"/>
                      <a:ext cx="5486400" cy="3233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6569805, E 574279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Vanlig snok (§6)</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