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29459-2019 i Eskilstuna kommun</w:t>
      </w:r>
    </w:p>
    <w:p>
      <w:r>
        <w:t>Detta dokument behandlar höga naturvärden i avverkningsamälan A 29459-2019 i Eskilstuna kommun. Denna avverkningsanmälan inkom 2019-06-13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9459-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6559221, E 575462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29459-2019.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6559221, E 575462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