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22264-2022 i Eskilstuna kommun</w:t>
      </w:r>
    </w:p>
    <w:p>
      <w:r>
        <w:t>Detta dokument behandlar höga naturvärden i avverkningsamälan A 22264-2022 i Eskilstuna kommun. Denna avverkningsanmälan inkom 2022-05-31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motaggsvamp (NT), grönpyrola (S), mindre märgborre (S), skarp dropptaggsvamp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324"/>
            <wp:docPr id="1" name="Picture 1"/>
            <wp:cNvGraphicFramePr>
              <a:graphicFrameLocks noChangeAspect="1"/>
            </wp:cNvGraphicFramePr>
            <a:graphic>
              <a:graphicData uri="http://schemas.openxmlformats.org/drawingml/2006/picture">
                <pic:pic>
                  <pic:nvPicPr>
                    <pic:cNvPr id="0" name="A 22264-2022.png"/>
                    <pic:cNvPicPr/>
                  </pic:nvPicPr>
                  <pic:blipFill>
                    <a:blip r:embed="rId16"/>
                    <a:stretch>
                      <a:fillRect/>
                    </a:stretch>
                  </pic:blipFill>
                  <pic:spPr>
                    <a:xfrm>
                      <a:off x="0" y="0"/>
                      <a:ext cx="5486400" cy="2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6578999, E 590709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