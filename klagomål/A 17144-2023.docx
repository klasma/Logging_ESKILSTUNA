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17144-2023 i Eskilstuna kommun</w:t>
      </w:r>
    </w:p>
    <w:p>
      <w:r>
        <w:t>Detta dokument behandlar höga naturvärden i avverkningsamälan A 17144-2023 i Eskilstuna kommun. Denna avverkningsanmälan inkom 2023-04-18 och omfattar 3,8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grantaggsvamp (NT), motaggsvamp (NT), spillkråka (NT, §4) och mindre märgborre (S).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394512"/>
            <wp:docPr id="1" name="Picture 1"/>
            <wp:cNvGraphicFramePr>
              <a:graphicFrameLocks noChangeAspect="1"/>
            </wp:cNvGraphicFramePr>
            <a:graphic>
              <a:graphicData uri="http://schemas.openxmlformats.org/drawingml/2006/picture">
                <pic:pic>
                  <pic:nvPicPr>
                    <pic:cNvPr id="0" name="A 17144-2023.png"/>
                    <pic:cNvPicPr/>
                  </pic:nvPicPr>
                  <pic:blipFill>
                    <a:blip r:embed="rId16"/>
                    <a:stretch>
                      <a:fillRect/>
                    </a:stretch>
                  </pic:blipFill>
                  <pic:spPr>
                    <a:xfrm>
                      <a:off x="0" y="0"/>
                      <a:ext cx="5486400" cy="739451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6576237, E 563390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Spillkråka (NT, §4)</w:t>
      </w:r>
    </w:p>
    <w:p>
      <w:r>
        <w:t>I det avverkningsanmälda området finns 8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989742"/>
            <wp:docPr id="2" name="Picture 2"/>
            <wp:cNvGraphicFramePr>
              <a:graphicFrameLocks noChangeAspect="1"/>
            </wp:cNvGraphicFramePr>
            <a:graphic>
              <a:graphicData uri="http://schemas.openxmlformats.org/drawingml/2006/picture">
                <pic:pic>
                  <pic:nvPicPr>
                    <pic:cNvPr id="0" name="A 17144-2023.png"/>
                    <pic:cNvPicPr/>
                  </pic:nvPicPr>
                  <pic:blipFill>
                    <a:blip r:embed="rId17"/>
                    <a:stretch>
                      <a:fillRect/>
                    </a:stretch>
                  </pic:blipFill>
                  <pic:spPr>
                    <a:xfrm>
                      <a:off x="0" y="0"/>
                      <a:ext cx="5486400" cy="998974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6576237, E 563390 i SWEREF 99 TM.</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