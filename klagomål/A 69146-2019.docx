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69146-2019 i Eskilstuna kommun</w:t>
      </w:r>
    </w:p>
    <w:p>
      <w:r>
        <w:t>Detta dokument behandlar höga naturvärden i avverkningsamälan A 69146-2019 i Eskilstuna kommun. Denna avverkningsanmälan inkom 2019-12-16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järpe (NT, §4) och kungsörn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69146-2019.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6569810, E 583950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