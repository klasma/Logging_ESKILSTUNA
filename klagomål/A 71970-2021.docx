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71970-2021 i Eskilstuna kommun</w:t>
      </w:r>
    </w:p>
    <w:p>
      <w:r>
        <w:t>Detta dokument behandlar höga naturvärden i avverkningsamälan A 71970-2021 i Eskilstuna kommun. Denna avverkningsanmälan inkom 2021-12-14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grönpyrola (S), kalktallört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71970-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6567726, E 575724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pPr>
        <w:pStyle w:val="ListBullet"/>
      </w:pPr>
      <w:r>
        <w:t>Revlummer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71970-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6567726, E 575724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