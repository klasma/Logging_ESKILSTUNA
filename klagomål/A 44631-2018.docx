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44631-2018 i Eskilstuna kommun</w:t>
      </w:r>
    </w:p>
    <w:p>
      <w:r>
        <w:t>Detta dokument behandlar höga naturvärden i avverkningsamälan A 44631-2018 i Eskilstuna kommun. Denna avverkningsanmälan inkom 2018-09-14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kandelabersvamp (NT), koralltaggsvamp (NT), barkticka (S), fällmossa (S), granbarkgnagare (S), hasselticka (S), jättesvampmal (S) och stekelbock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3585"/>
            <wp:docPr id="1" name="Picture 1"/>
            <wp:cNvGraphicFramePr>
              <a:graphicFrameLocks noChangeAspect="1"/>
            </wp:cNvGraphicFramePr>
            <a:graphic>
              <a:graphicData uri="http://schemas.openxmlformats.org/drawingml/2006/picture">
                <pic:pic>
                  <pic:nvPicPr>
                    <pic:cNvPr id="0" name="A 44631-2018.png"/>
                    <pic:cNvPicPr/>
                  </pic:nvPicPr>
                  <pic:blipFill>
                    <a:blip r:embed="rId16"/>
                    <a:stretch>
                      <a:fillRect/>
                    </a:stretch>
                  </pic:blipFill>
                  <pic:spPr>
                    <a:xfrm>
                      <a:off x="0" y="0"/>
                      <a:ext cx="5486400" cy="3923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6571089, E 558840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