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40382-2022 i Eskilstuna kommun</w:t>
      </w:r>
    </w:p>
    <w:p>
      <w:r>
        <w:t>Detta dokument behandlar höga naturvärden i avverkningsamälan A 40382-2022 i Eskilstuna kommun. Denna avverkningsanmälan inkom 2022-09-15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brunlångöra (NT, §4a), nordfladdermus (NT, §4a), dvärgpipistrell (§4a), gråskimlig fladdermus (§4a) och större brunfladdermus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95156"/>
            <wp:docPr id="1" name="Picture 1"/>
            <wp:cNvGraphicFramePr>
              <a:graphicFrameLocks noChangeAspect="1"/>
            </wp:cNvGraphicFramePr>
            <a:graphic>
              <a:graphicData uri="http://schemas.openxmlformats.org/drawingml/2006/picture">
                <pic:pic>
                  <pic:nvPicPr>
                    <pic:cNvPr id="0" name="A 40382-2022.png"/>
                    <pic:cNvPicPr/>
                  </pic:nvPicPr>
                  <pic:blipFill>
                    <a:blip r:embed="rId16"/>
                    <a:stretch>
                      <a:fillRect/>
                    </a:stretch>
                  </pic:blipFill>
                  <pic:spPr>
                    <a:xfrm>
                      <a:off x="0" y="0"/>
                      <a:ext cx="5486400" cy="27951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6574360, E 568213 i SWEREF 99 TM.</w:t>
      </w:r>
    </w:p>
    <w:p>
      <w:pPr>
        <w:pStyle w:val="Heading1"/>
      </w:pPr>
      <w:r>
        <w:t>Fridlysta arter</w:t>
      </w:r>
    </w:p>
    <w:p>
      <w:r>
        <w:t xml:space="preserve">Följande fridlysta arter har sina livsmiljöer och växtplatser i den avverkningsanmälda skogen: </w:t>
      </w:r>
    </w:p>
    <w:p>
      <w:pPr>
        <w:pStyle w:val="ListBullet"/>
      </w:pPr>
      <w:r>
        <w:t>Brunlångöra (NT, §4a)</w:t>
      </w:r>
    </w:p>
    <w:p>
      <w:pPr>
        <w:pStyle w:val="ListBullet"/>
      </w:pPr>
      <w:r>
        <w:t>Nordfladdermus (NT, §4a)</w:t>
      </w:r>
    </w:p>
    <w:p>
      <w:pPr>
        <w:pStyle w:val="ListBullet"/>
      </w:pPr>
      <w:r>
        <w:t>Dvärgpipistrell (§4a)</w:t>
      </w:r>
    </w:p>
    <w:p>
      <w:pPr>
        <w:pStyle w:val="ListBullet"/>
      </w:pPr>
      <w:r>
        <w:t>Gråskimlig fladdermus (§4a)</w:t>
      </w:r>
    </w:p>
    <w:p>
      <w:pPr>
        <w:pStyle w:val="ListBullet"/>
      </w:pPr>
      <w:r>
        <w:t>Större brunfladdermus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