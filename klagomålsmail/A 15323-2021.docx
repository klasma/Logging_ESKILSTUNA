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15323-2021 i Eskilstuna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