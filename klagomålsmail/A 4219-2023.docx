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4219-2023 i Eskilstuna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