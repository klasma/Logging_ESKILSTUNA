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42793-2023 i Eskilstuna kommun</w:t>
      </w:r>
    </w:p>
    <w:p>
      <w:r>
        <w:t>Detta dokument behandlar höga naturvärden i avverkningsamälan A 42793-2023 i Eskilstuna kommun. Denna avverkningsanmälan inkom 2023-09-12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motaggsvamp (NT), spillkråka (NT, §4), tallticka (NT), talltita (NT, §4), blomkålssvamp (S), blåmossa (S), dropptaggsvamp (S), gullgröppa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42793-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6566637, E 596019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00392"/>
            <wp:docPr id="2" name="Picture 2"/>
            <wp:cNvGraphicFramePr>
              <a:graphicFrameLocks noChangeAspect="1"/>
            </wp:cNvGraphicFramePr>
            <a:graphic>
              <a:graphicData uri="http://schemas.openxmlformats.org/drawingml/2006/picture">
                <pic:pic>
                  <pic:nvPicPr>
                    <pic:cNvPr id="0" name="A 42793-2023.png"/>
                    <pic:cNvPicPr/>
                  </pic:nvPicPr>
                  <pic:blipFill>
                    <a:blip r:embed="rId17"/>
                    <a:stretch>
                      <a:fillRect/>
                    </a:stretch>
                  </pic:blipFill>
                  <pic:spPr>
                    <a:xfrm>
                      <a:off x="0" y="0"/>
                      <a:ext cx="5486400" cy="44003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6566637, E 596019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