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29642-2022 i Eskilstuna kommun</w:t>
      </w:r>
    </w:p>
    <w:p>
      <w:r>
        <w:t>Detta dokument behandlar höga naturvärden i avverkningsamälan A 29642-2022 i Eskilstuna kommun. Denna avverkningsanmälan inkom 2022-07-12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Leptoporus erubescens (NT), spillkråka (NT, §4), talltita (NT, §4), tvåtandad spolsnäcka (NT), ullticka (NT), grön sköldmossa (S, §8), hasselticka (S), igelkottsröksvamp (S), jättesvampmal (S), mindre märgborre (S), vanlig groda (§6) och vanlig snok (§6).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9642-2022.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6579404, E 580564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pPr>
        <w:pStyle w:val="ListBullet"/>
      </w:pPr>
      <w:r>
        <w:t>Vanlig groda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