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34717-2023 i Eskilstuna kommun</w:t>
      </w:r>
    </w:p>
    <w:p>
      <w:r>
        <w:t>Detta dokument behandlar höga naturvärden i avverkningsamälan A 34717-2023 i Eskilstuna kommun. Denna avverkningsanmälan inkom 2023-08-03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triplax rufipes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34717-2023.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6576025, E 584198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