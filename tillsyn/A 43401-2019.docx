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43401-2019 i Eskilstuna kommun</w:t>
      </w:r>
    </w:p>
    <w:p>
      <w:r>
        <w:t>Detta dokument behandlar höga naturvärden i avverkningsamälan A 43401-2019 i Eskilstuna kommun. Denna avverkningsanmälan inkom 2019-08-29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 sköldmossa (S, §8), stubbspretmossa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43401-2019.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6567804, E 576480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