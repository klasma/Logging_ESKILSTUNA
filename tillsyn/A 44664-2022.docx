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avverkningsamälan A 44664-2022 i Eskilstuna kommun. Denna avverkningsanmälan inkom 2022-10-06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4664-2022.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6572972, E 579992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