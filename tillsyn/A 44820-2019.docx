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44820-2019 i Eskilstuna kommun</w:t>
      </w:r>
    </w:p>
    <w:p>
      <w:r>
        <w:t>Detta dokument behandlar höga naturvärden i avverkningsamälan A 44820-2019 i Eskilstuna kommun. Denna avverkningsanmälan inkom 2019-09-04 och omfattar 16,1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talltita (NT, §4), jättesvampmal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44820-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6578592, E 567349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