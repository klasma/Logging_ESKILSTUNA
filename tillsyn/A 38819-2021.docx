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38819-2021 i Eskilstuna kommun</w:t>
      </w:r>
    </w:p>
    <w:p>
      <w:r>
        <w:t>Detta dokument behandlar höga naturvärden i avverkningsamälan A 38819-2021 i Eskilstuna kommun. Denna avverkningsanmälan inkom 2021-08-02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grangråticka (VU), fyrflikig jordstjärna (NT), gullklöver (NT), krusfrö (NT), tallticka (NT), bolmörtsskivling (S), fjällig taggsvamp s.str. (S), granbarkgnagare (S), grön sköldmossa (S, §8), hasselticka (S), skarp dropptaggsvamp (S), stubbspretmossa (S), svart trolldruva (S), tibast (S), trådticka (S), underviol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8003"/>
            <wp:docPr id="1" name="Picture 1"/>
            <wp:cNvGraphicFramePr>
              <a:graphicFrameLocks noChangeAspect="1"/>
            </wp:cNvGraphicFramePr>
            <a:graphic>
              <a:graphicData uri="http://schemas.openxmlformats.org/drawingml/2006/picture">
                <pic:pic>
                  <pic:nvPicPr>
                    <pic:cNvPr id="0" name="A 38819-2021.png"/>
                    <pic:cNvPicPr/>
                  </pic:nvPicPr>
                  <pic:blipFill>
                    <a:blip r:embed="rId16"/>
                    <a:stretch>
                      <a:fillRect/>
                    </a:stretch>
                  </pic:blipFill>
                  <pic:spPr>
                    <a:xfrm>
                      <a:off x="0" y="0"/>
                      <a:ext cx="5486400" cy="3798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6577515, E 601384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